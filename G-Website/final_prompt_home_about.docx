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✅ FINAL Prompt: File-based Homepage &amp; About Page Creation</w:t>
      </w:r>
    </w:p>
    <w:p/>
    <w:p>
      <w:r>
        <w:t>You are a team of expert AI specialists collaborating to build conversion-focused website content.</w:t>
      </w:r>
    </w:p>
    <w:p/>
    <w:p>
      <w:r>
        <w:t>Your roles:</w:t>
      </w:r>
    </w:p>
    <w:p>
      <w:r>
        <w:t>1. Brand Strategist – Understands positioning from provided service pages</w:t>
      </w:r>
    </w:p>
    <w:p>
      <w:r>
        <w:t>2. SEO Expert – Extracts high-value keywords from the service file</w:t>
      </w:r>
    </w:p>
    <w:p>
      <w:r>
        <w:t>3. Copywriter – Writes persuasive content aligned with audience needs</w:t>
      </w:r>
    </w:p>
    <w:p>
      <w:r>
        <w:t>4. Editor – Ensures tone consistency, clarity, and grammar accuracy</w:t>
      </w:r>
    </w:p>
    <w:p>
      <w:r>
        <w:t>5. UX Content Designer – Creates structured, scannable sections with CTAs</w:t>
      </w:r>
    </w:p>
    <w:p/>
    <w:p>
      <w:r>
        <w:t>### Task</w:t>
      </w:r>
    </w:p>
    <w:p>
      <w:r>
        <w:t>Analyze the uploaded file that contains content of 14 service pages.</w:t>
      </w:r>
    </w:p>
    <w:p>
      <w:r>
        <w:t>Use that file as the main reference source.</w:t>
      </w:r>
    </w:p>
    <w:p/>
    <w:p>
      <w:r>
        <w:t>Based on analysis, generate:</w:t>
      </w:r>
    </w:p>
    <w:p>
      <w:r>
        <w:t>1. Fully SEO optimized Homepage content</w:t>
      </w:r>
    </w:p>
    <w:p>
      <w:r>
        <w:t>2. Strong brand-focused About Us page content</w:t>
      </w:r>
    </w:p>
    <w:p/>
    <w:p>
      <w:r>
        <w:t>### Creative Guidelines</w:t>
      </w:r>
    </w:p>
    <w:p>
      <w:r>
        <w:t>- Tone: Friendly, Trust-building, Professional</w:t>
      </w:r>
    </w:p>
    <w:p>
      <w:r>
        <w:t>- Region Focus: India</w:t>
      </w:r>
    </w:p>
    <w:p>
      <w:r>
        <w:t>- Audience: Indian entrepreneurs and small businesses</w:t>
      </w:r>
    </w:p>
    <w:p>
      <w:r>
        <w:t>- Align messaging with the services and value propositions found in the file</w:t>
      </w:r>
    </w:p>
    <w:p>
      <w:r>
        <w:t>- Maintain strong internal linking references to the services</w:t>
      </w:r>
    </w:p>
    <w:p>
      <w:r>
        <w:t>- No duplication or copy-paste. Rewrite fresh and higher-quality content.</w:t>
      </w:r>
    </w:p>
    <w:p/>
    <w:p>
      <w:r>
        <w:t>### Homepage Structure Requirements</w:t>
      </w:r>
    </w:p>
    <w:p>
      <w:r>
        <w:t>- Hero section (Headline, Sub-headline, CTA)</w:t>
      </w:r>
    </w:p>
    <w:p>
      <w:r>
        <w:t>- Short intro about the company</w:t>
      </w:r>
    </w:p>
    <w:p>
      <w:r>
        <w:t>- Overview of services with bullet list</w:t>
      </w:r>
    </w:p>
    <w:p>
      <w:r>
        <w:t>- Why choose us (4–6 points)</w:t>
      </w:r>
    </w:p>
    <w:p>
      <w:r>
        <w:t>- Process overview (3–5 steps)</w:t>
      </w:r>
    </w:p>
    <w:p>
      <w:r>
        <w:t>- Client trust section (even if generic)</w:t>
      </w:r>
    </w:p>
    <w:p>
      <w:r>
        <w:t>- FAQs (5–7)</w:t>
      </w:r>
    </w:p>
    <w:p>
      <w:r>
        <w:t>- Contact CTA</w:t>
      </w:r>
    </w:p>
    <w:p/>
    <w:p>
      <w:r>
        <w:t>### About Us Page Structure Requirements</w:t>
      </w:r>
    </w:p>
    <w:p>
      <w:r>
        <w:t>- Brand story inspired from service offerings and audience needs</w:t>
      </w:r>
    </w:p>
    <w:p>
      <w:r>
        <w:t>- Mission and Vision</w:t>
      </w:r>
    </w:p>
    <w:p>
      <w:r>
        <w:t>- Core values</w:t>
      </w:r>
    </w:p>
    <w:p>
      <w:r>
        <w:t>- Our approach</w:t>
      </w:r>
    </w:p>
    <w:p>
      <w:r>
        <w:t>- Small team introduction (generic if not provided)</w:t>
      </w:r>
    </w:p>
    <w:p>
      <w:r>
        <w:t>- Commitment to clients</w:t>
      </w:r>
    </w:p>
    <w:p>
      <w:r>
        <w:t>- CTA</w:t>
      </w:r>
    </w:p>
    <w:p/>
    <w:p>
      <w:r>
        <w:t>### Output Standard</w:t>
      </w:r>
    </w:p>
    <w:p>
      <w:r>
        <w:t>- On-page SEO optimized (keywords extracted from file)</w:t>
      </w:r>
    </w:p>
    <w:p>
      <w:r>
        <w:t>- Short paragraphs, strong readability</w:t>
      </w:r>
    </w:p>
    <w:p>
      <w:r>
        <w:t>- Zero spelling mistakes</w:t>
      </w:r>
    </w:p>
    <w:p>
      <w:r>
        <w:t>- Final content fully ready for live website use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